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2ED" w:rsidRDefault="00670FA9">
      <w:pPr>
        <w:pStyle w:val="Title"/>
      </w:pPr>
      <w:r w:rsidRPr="00670FA9">
        <w:t>Vehicle identification system</w:t>
      </w:r>
    </w:p>
    <w:p w:rsidR="003312ED" w:rsidRPr="00670FA9" w:rsidRDefault="009177ED">
      <w:pPr>
        <w:pStyle w:val="Subtitle"/>
      </w:pPr>
      <w:r>
        <w:t>5</w:t>
      </w:r>
      <w:r w:rsidR="00670FA9">
        <w:t>-29-2019</w:t>
      </w:r>
    </w:p>
    <w:p w:rsidR="003312ED" w:rsidRDefault="000A567E">
      <w:pPr>
        <w:pStyle w:val="Heading1"/>
      </w:pPr>
      <w:sdt>
        <w:sdtPr>
          <w:alias w:val="Overview:"/>
          <w:tag w:val="Overview:"/>
          <w:id w:val="1877890496"/>
          <w:placeholder>
            <w:docPart w:val="A5B2665D4CE64CC8ADEE4CE455467DE6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:rsidR="003312ED" w:rsidRDefault="000A567E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64E9586D91144F5C90E506C6B0F8ACD3"/>
          </w:placeholder>
          <w:temporary/>
          <w:showingPlcHdr/>
          <w15:appearance w15:val="hidden"/>
        </w:sdtPr>
        <w:sdtEndPr/>
        <w:sdtContent>
          <w:r w:rsidR="000A0612">
            <w:t>Project Background and Description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DEA1A0C" wp14:editId="79C14696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D6D177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YK574A&#10;AADbAAAADwAAAGRycy9kb3ducmV2LnhtbERPy4rCMBTdD/gP4QruxtQio1SjiCAIgoyvhbtLc22L&#10;zU1oYq1/bxaCy8N5z5edqUVLja8sKxgNExDEudUVFwrOp83vFIQPyBpry6TgRR6Wi97PHDNtn3yg&#10;9hgKEUPYZ6igDMFlUvq8JIN+aB1x5G62MRgibAqpG3zGcFPLNEn+pMGKY0OJjtYl5ffjwyjY4Z7P&#10;2N4qOZ38p4mj+jp2F6UG/W41AxGoC1/xx73VCtK4Pn6JP0A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a2Cue+AAAA2wAAAA8AAAAAAAAAAAAAAAAAmAIAAGRycy9kb3ducmV2&#10;LnhtbFBLBQYAAAAABAAEAPUAAACDAw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uDccUA&#10;AADbAAAADwAAAGRycy9kb3ducmV2LnhtbESPQWvCQBSE70L/w/IKvekmOVRJswmlUNBDqVV7f2af&#10;STT7Ns1uY+qvdwuCx2FmvmGyYjStGKh3jWUF8SwCQVxa3XClYLd9ny5AOI+ssbVMCv7IQZE/TDJM&#10;tT3zFw0bX4kAYZeigtr7LpXSlTUZdDPbEQfvYHuDPsi+krrHc4CbViZR9CwNNhwWauzorabytPk1&#10;Cj739njZ/qyr9nvV7az+KOfr+UKpp8fx9QWEp9Hfw7f2UitIYvj/En6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+4NxxQAAANsAAAAPAAAAAAAAAAAAAAAAAJgCAABkcnMv&#10;ZG93bnJldi54bWxQSwUGAAAAAAQABAD1AAAAig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7D457D" w:rsidRDefault="007D457D" w:rsidP="007D457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has become a major pain to identify various kinds of vehicles for certain purposes by a person or organization…</w:t>
            </w:r>
          </w:p>
          <w:p w:rsidR="005D4DC9" w:rsidRDefault="007D457D" w:rsidP="007D457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Purposes such as keeping track of all vehicles of participants of an event, vehicles in a parking lot, vehicles for sale, vehicles belonging to employees of an organization, etc.</w:t>
            </w:r>
          </w:p>
          <w:p w:rsidR="007D457D" w:rsidRDefault="007D457D" w:rsidP="007D457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Project will achieve storing registration data of vehicles in order to be easily retrieved digitally at a later time from the cloud. All that is required is an internet connection. </w:t>
            </w:r>
          </w:p>
          <w:p w:rsidR="007D457D" w:rsidRDefault="007D457D" w:rsidP="007D457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Our target audiences are</w:t>
            </w:r>
            <w:r>
              <w:t xml:space="preserve"> Individuals and organizations.</w:t>
            </w:r>
          </w:p>
        </w:tc>
      </w:tr>
    </w:tbl>
    <w:p w:rsidR="003312ED" w:rsidRDefault="003312ED"/>
    <w:p w:rsidR="003312ED" w:rsidRDefault="000A567E">
      <w:pPr>
        <w:pStyle w:val="Heading2"/>
      </w:pPr>
      <w:sdt>
        <w:sdtPr>
          <w:alias w:val="Project Scope:"/>
          <w:tag w:val="Project Scope:"/>
          <w:id w:val="-1612591818"/>
          <w:placeholder>
            <w:docPart w:val="A16A291390ED4608BABB819D257DAD84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FE766D6" wp14:editId="3D69D3DC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3407C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qh1cIA&#10;AADbAAAADwAAAGRycy9kb3ducmV2LnhtbESPQYvCMBSE74L/ITxhb5rqiko1igiCsLC4VQ/eHs2z&#10;LTYvoYm1++83grDHYWa+YVabztSipcZXlhWMRwkI4tzqigsF59N+uADhA7LG2jIp+CUPm3W/t8JU&#10;2yf/UJuFQkQI+xQVlCG4VEqfl2TQj6wjjt7NNgZDlE0hdYPPCDe1nCTJTBqsOC6U6GhXUn7PHkbB&#10;F37zGdtbJRfz4yRxVF+n7qLUx6DbLkEE6sJ/+N0+aAWfM3h9i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yqHVwgAAANsAAAAPAAAAAAAAAAAAAAAAAJgCAABkcnMvZG93&#10;bnJldi54bWxQSwUGAAAAAAQABAD1AAAAhwM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coQ8MA&#10;AADbAAAADwAAAGRycy9kb3ducmV2LnhtbESPT4vCMBTE7wt+h/AEb2uqC1a6RlkEwT2I/+9vm2db&#10;t3mpTdTqpzeC4HGYmd8wo0ljSnGh2hWWFfS6EQji1OqCMwW77exzCMJ5ZI2lZVJwIweTcetjhIm2&#10;V17TZeMzESDsElSQe18lUro0J4Ouayvi4B1sbdAHWWdS13gNcFPKfhQNpMGCw0KOFU1zSv83Z6Ng&#10;+WeP9+1plZX732pn9SKNV/FQqU67+fkG4anx7/CrPdcKvmJ4fgk/QI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coQ8MAAADbAAAADwAAAAAAAAAAAAAAAACYAgAAZHJzL2Rv&#10;d25yZXYueG1sUEsFBgAAAAAEAAQA9QAAAIg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7D457D" w:rsidRDefault="007B2504" w:rsidP="007D457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Users under an organization will be able to log data containing the parking </w:t>
            </w:r>
            <w:r w:rsidR="007D457D">
              <w:t xml:space="preserve">coordinates </w:t>
            </w:r>
            <w:r>
              <w:t xml:space="preserve">(if possible), license number of vehicle, </w:t>
            </w:r>
            <w:r w:rsidR="007D457D">
              <w:t xml:space="preserve">picture, color, model, year, and a short description of the current state of the vehicle. </w:t>
            </w:r>
          </w:p>
          <w:p w:rsidR="007B2504" w:rsidRDefault="007D457D" w:rsidP="007D457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Officials of the organization will have access to this data while the vehicle is within that vicinity until it is removed completely from that vicinity which implies logging out.</w:t>
            </w:r>
          </w:p>
          <w:p w:rsidR="007D457D" w:rsidRDefault="007D457D" w:rsidP="007D457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Individual users can store data about their personal vehicles or other vehicles</w:t>
            </w:r>
          </w:p>
          <w:p w:rsidR="007D457D" w:rsidRDefault="007D457D" w:rsidP="007D457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up to the organization’s on-ground security team to allow a vehicle enter or leave the vicinity.</w:t>
            </w:r>
            <w:r w:rsidR="00800861">
              <w:t xml:space="preserve"> If you’re not using this solution, your vehicle becomes truly parked at owner’s risk!</w:t>
            </w:r>
          </w:p>
        </w:tc>
      </w:tr>
    </w:tbl>
    <w:p w:rsidR="003312ED" w:rsidRDefault="003312ED"/>
    <w:p w:rsidR="003312ED" w:rsidRDefault="000A567E">
      <w:pPr>
        <w:pStyle w:val="Heading2"/>
      </w:pPr>
      <w:sdt>
        <w:sdtPr>
          <w:alias w:val="High-Level Requirements:"/>
          <w:tag w:val="High-Level Requirements:"/>
          <w:id w:val="-1806920622"/>
          <w:placeholder>
            <w:docPart w:val="580F5D5AC1904191B5FEA89C7CFB1F20"/>
          </w:placeholder>
          <w:temporary/>
          <w:showingPlcHdr/>
          <w15:appearance w15:val="hidden"/>
        </w:sdtPr>
        <w:sdtEndPr/>
        <w:sdtContent>
          <w:r w:rsidR="001A728E">
            <w:t>High-Level Requirements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AABCA2E" wp14:editId="5A0C9207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E2049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NYLsEA&#10;AADbAAAADwAAAGRycy9kb3ducmV2LnhtbERPyWrDMBC9F/oPYgq5NXJCSIwbOYRCoRAoieMeehus&#10;8UKtkbBU2/n7qlDIbR5vnf1hNr0YafCdZQWrZQKCuLK640ZBeX17TkH4gKyxt0wKbuThkD8+7DHT&#10;duILjUVoRAxhn6GCNgSXSemrlgz6pXXEkavtYDBEODRSDzjFcNPLdZJspcGOY0OLjl5bqr6LH6Pg&#10;hB9c4lh3Mt2d14mj/mvjPpVaPM3HFxCB5nAX/7vfdZy/g79f4gEy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zWC7BAAAA2wAAAA8AAAAAAAAAAAAAAAAAmAIAAGRycy9kb3du&#10;cmV2LnhtbFBLBQYAAAAABAAEAPUAAACGAw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3gUcUA&#10;AADbAAAADwAAAGRycy9kb3ducmV2LnhtbESPQW/CMAyF70j7D5En7QbpOAzUEapp0iQ4TDDK7l7j&#10;tYXGKU1WCr8eHyZxs/We3/u8yAbXqJ66UHs28DxJQBEX3tZcGtjnH+M5qBCRLTaeycCFAmTLh9EC&#10;U+vP/EX9LpZKQjikaKCKsU21DkVFDsPEt8Si/frOYZS1K7Xt8CzhrtHTJHnRDmuWhgpbeq+oOO7+&#10;nIHNjz9c89O2bL7X7d7bz2K2nc2NeXoc3l5BRRri3fx/vbKCL7Dyiwy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eBRxQAAANsAAAAPAAAAAAAAAAAAAAAAAJgCAABkcnMv&#10;ZG93bnJldi54bWxQSwUGAAAAAAQABAD1AAAAig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800861" w:rsidP="0080086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Internet, fingerprint, SSO authentication, Web browser, Android/IOS, tracker</w:t>
            </w:r>
          </w:p>
        </w:tc>
      </w:tr>
    </w:tbl>
    <w:p w:rsidR="003312ED" w:rsidRDefault="003312ED" w:rsidP="00FA08F6">
      <w:pPr>
        <w:pStyle w:val="ListBullet"/>
        <w:numPr>
          <w:ilvl w:val="0"/>
          <w:numId w:val="0"/>
        </w:numPr>
      </w:pPr>
    </w:p>
    <w:p w:rsidR="003312ED" w:rsidRDefault="000A567E">
      <w:pPr>
        <w:pStyle w:val="Heading2"/>
      </w:pPr>
      <w:sdt>
        <w:sdtPr>
          <w:alias w:val="Deliverables:"/>
          <w:tag w:val="Deliverables:"/>
          <w:id w:val="1659027517"/>
          <w:placeholder>
            <w:docPart w:val="4AC0ECF1891A450B873D812C5FEBCFB2"/>
          </w:placeholder>
          <w:temporary/>
          <w:showingPlcHdr/>
          <w15:appearance w15:val="hidden"/>
        </w:sdtPr>
        <w:sdtEndPr/>
        <w:sdtContent>
          <w:r w:rsidR="001A728E">
            <w:t>Deliverables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5865D68" wp14:editId="0A20C2E5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66868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nh7sIA&#10;AADbAAAADwAAAGRycy9kb3ducmV2LnhtbESPQYvCMBSE74L/ITzBm6aKu0o1igiCICy7Xffg7dE8&#10;22LzEppY6783C4LHYWa+YVabztSipcZXlhVMxgkI4tzqigsFp9/9aAHCB2SNtWVS8CAPm3W/t8JU&#10;2zv/UJuFQkQI+xQVlCG4VEqfl2TQj60jjt7FNgZDlE0hdYP3CDe1nCbJpzRYcVwo0dGupPya3YyC&#10;I37xCdtLJRfz72niqD7P3J9Sw0G3XYII1IV3+NU+aAUfc/j/En+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WeHuwgAAANsAAAAPAAAAAAAAAAAAAAAAAJgCAABkcnMvZG93&#10;bnJldi54bWxQSwUGAAAAAAQABAD1AAAAhwM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ZkcIA&#10;AADbAAAADwAAAGRycy9kb3ducmV2LnhtbERPTWvCQBC9F/oflil4q5sWNCG6CaVQ0IOYqr1Ps2MS&#10;zc6m2dWk/fXdg+Dx8b6X+WhacaXeNZYVvEwjEMSl1Q1XCg77j+cEhPPIGlvLpOCXHOTZ48MSU20H&#10;/qTrzlcihLBLUUHtfZdK6cqaDLqp7YgDd7S9QR9gX0nd4xDCTStfo2guDTYcGmrs6L2m8ry7GAXb&#10;b3v62/8UVfu17g5Wb8q4iBOlJk/j2wKEp9HfxTf3SiuYhbHhS/g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1mRwgAAANsAAAAPAAAAAAAAAAAAAAAAAJgCAABkcnMvZG93&#10;bnJldi54bWxQSwUGAAAAAAQABAD1AAAAhw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800861" w:rsidP="0080086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Application, API, Android app, IOS app.</w:t>
            </w:r>
          </w:p>
        </w:tc>
      </w:tr>
    </w:tbl>
    <w:p w:rsidR="003312ED" w:rsidRDefault="003312ED"/>
    <w:sdt>
      <w:sdtPr>
        <w:alias w:val="Affected Parties:"/>
        <w:tag w:val="Affected Parties:"/>
        <w:id w:val="-1271694847"/>
        <w:placeholder>
          <w:docPart w:val="C152227D96F8496DA2AFC6EFF24C4BFE"/>
        </w:placeholder>
        <w:temporary/>
        <w:showingPlcHdr/>
        <w15:appearance w15:val="hidden"/>
      </w:sdtPr>
      <w:sdtEndPr/>
      <w:sdtContent>
        <w:p w:rsidR="003312ED" w:rsidRDefault="001A728E">
          <w:pPr>
            <w:pStyle w:val="Heading2"/>
          </w:pPr>
          <w:r>
            <w:t>Affected Parties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624E8D1" wp14:editId="0FA9ABE2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50E4B7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yzJ78A&#10;AADbAAAADwAAAGRycy9kb3ducmV2LnhtbERPy4rCMBTdC/MP4Q6403REtFTTIgPCwMDgc+Hu0lzb&#10;YnMTmlg7f28WgsvDea+LwbSip843lhV8TRMQxKXVDVcKTsftJAXhA7LG1jIp+CcPRf4xWmOm7YP3&#10;1B9CJWII+wwV1CG4TEpf1mTQT60jjtzVdgZDhF0ldYePGG5aOUuShTTYcGyo0dF3TeXtcDcKfvGP&#10;T9hfG5kud7PEUXuZu7NS489hswIRaAhv8cv9oxUs4vr4Jf4AmT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3LMnvwAAANsAAAAPAAAAAAAAAAAAAAAAAJgCAABkcnMvZG93bnJl&#10;di54bWxQSwUGAAAAAAQABAD1AAAAhAMAAAAA&#10;" fillcolor="#2e74b5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E6scMA&#10;AADbAAAADwAAAGRycy9kb3ducmV2LnhtbESPT4vCMBTE74LfITzBm6b1oFKNRQRBD+L/+9vmbdvd&#10;5qU2Uet++o2wsMdhZn7DzNPWVOJBjSstK4iHEQjizOqScwWX83owBeE8ssbKMil4kYN00e3MMdH2&#10;yUd6nHwuAoRdggoK7+tESpcVZNANbU0cvE/bGPRBNrnUDT4D3FRyFEVjabDksFBgTauCsu/T3SjY&#10;f9ivn/PtkFfXbX2xepdNDpOpUv1eu5yB8NT6//Bfe6MVjGN4fw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E6scMAAADbAAAADwAAAAAAAAAAAAAAAACYAgAAZHJzL2Rv&#10;d25yZXYueG1sUEsFBgAAAAAEAAQA9QAAAIg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800861" w:rsidP="0080086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Organizations can use this system to enhance their existing security team and measures</w:t>
            </w:r>
          </w:p>
        </w:tc>
      </w:tr>
    </w:tbl>
    <w:p w:rsidR="003312ED" w:rsidRDefault="003312ED"/>
    <w:sdt>
      <w:sdtPr>
        <w:alias w:val="Affected Business Processes or Systems:"/>
        <w:tag w:val="Affected Business Processes or Systems:"/>
        <w:id w:val="1296412663"/>
        <w:placeholder>
          <w:docPart w:val="474D3EF79DD84002B75073A9A737F392"/>
        </w:placeholder>
        <w:temporary/>
        <w:showingPlcHdr/>
        <w15:appearance w15:val="hidden"/>
      </w:sdtPr>
      <w:sdtEndPr/>
      <w:sdtContent>
        <w:p w:rsidR="003312ED" w:rsidRDefault="001A728E">
          <w:pPr>
            <w:pStyle w:val="Heading2"/>
          </w:pPr>
          <w:r>
            <w:t>Affected Business Processes or Systems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8D9163C" wp14:editId="735EDF3E">
                      <wp:extent cx="141605" cy="141605"/>
                      <wp:effectExtent l="0" t="0" r="0" b="0"/>
                      <wp:docPr id="6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197BAF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Uf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se86dXZGjNSwTuQ6+6LPodVD&#10;2Tpl3tQk1qU9bvGbz137a/ulM18c9Sfi/3LozvQKZs6LkvnrJHPxMjg5vvRCL17DfI5L5r0KQ35C&#10;rL75VX76OPu71TjoinybXLm0SKj+qln/xzT79ZS1hQpFT/xHzYJRs1+QaVl9rAonxn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8T4yqT1T7Wuxyj5rC6wPOWJ/XFfDl+ash7+YEpHm5A0Rsnw8RfpuI8VxQ+T2BSUNPEi&#10;dZUldv6kE5tSZUxmlOo90pq+Ou5N4XvAAIdzhQXgLysnWDsXJwrVNOQYj2GS1HNOju9F36BQTCdL&#10;kefdN4VKMYFkUxB+QommwH4C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wDjFH68IAACVKAAADgAAAAAAAAAAAAAA&#10;AAAuAgAAZHJzL2Uyb0RvYy54bWxQSwECLQAUAAYACAAAACEABeIMPdkAAAADAQAADwAAAAAAAAAA&#10;AAAAAAAJCwAAZHJzL2Rvd25yZXYueG1sUEsFBgAAAAAEAAQA8wAAAA8MAAAAAA==&#10;">
                      <v:rect id="Rectangle 63" o:spid="_x0000_s1027" alt="Blue rectangle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4tUMIA&#10;AADbAAAADwAAAGRycy9kb3ducmV2LnhtbESPQYvCMBSE74L/ITxhb5rqiko1igiCsLC4VQ/eHs2z&#10;LTYvoYm1++83grDHYWa+YVabztSipcZXlhWMRwkI4tzqigsF59N+uADhA7LG2jIp+CUPm3W/t8JU&#10;2yf/UJuFQkQI+xQVlCG4VEqfl2TQj6wjjt7NNgZDlE0hdYPPCDe1nCTJTBqsOC6U6GhXUn7PHkbB&#10;F37zGdtbJRfz4yRxVF+n7qLUx6DbLkEE6sJ/+N0+aAWzT3h9i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Di1QwgAAANsAAAAPAAAAAAAAAAAAAAAAAJgCAABkcnMvZG93&#10;bnJldi54bWxQSwUGAAAAAAQABAD1AAAAhwMAAAAA&#10;" fillcolor="#2e74b5 [2404]" stroked="f" strokeweight="0"/>
                      <v:shape id="Freeform 64" o:spid="_x0000_s1028" alt="Information icon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aZKcQA&#10;AADbAAAADwAAAGRycy9kb3ducmV2LnhtbESPT4vCMBTE78J+h/AWvGmqiJZqFFlY0MOi65/7s3m2&#10;1ealNlmtfvqNIHgcZuY3zGTWmFJcqXaFZQW9bgSCOLW64EzBbvvdiUE4j6yxtEwK7uRgNv1oTTDR&#10;9sa/dN34TAQIuwQV5N5XiZQuzcmg69qKOHhHWxv0QdaZ1DXeAtyUsh9FQ2mw4LCQY0VfOaXnzZ9R&#10;sDrY02N7WWflflntrP5JR+tRrFT7s5mPQXhq/Dv8ai+0guEAn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mmSnEAAAA2w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800861" w:rsidP="0080086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organizations worldwide, events, security systems including the Police, and individuals</w:t>
            </w:r>
          </w:p>
        </w:tc>
      </w:tr>
    </w:tbl>
    <w:p w:rsidR="003312ED" w:rsidRDefault="003312ED"/>
    <w:sdt>
      <w:sdtPr>
        <w:alias w:val="Specific Exclusions from Scope:"/>
        <w:tag w:val="Specific Exclusions from Scope:"/>
        <w:id w:val="1418991009"/>
        <w:placeholder>
          <w:docPart w:val="E8417AB6D135499E917C31A63401575C"/>
        </w:placeholder>
        <w:temporary/>
        <w:showingPlcHdr/>
        <w15:appearance w15:val="hidden"/>
      </w:sdtPr>
      <w:sdtEndPr/>
      <w:sdtContent>
        <w:p w:rsidR="003312ED" w:rsidRDefault="001A728E">
          <w:pPr>
            <w:pStyle w:val="Heading2"/>
          </w:pPr>
          <w:r>
            <w:t>Specific Exclusions from Scope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1140AFF" wp14:editId="3EDFB277">
                      <wp:extent cx="141605" cy="141605"/>
                      <wp:effectExtent l="0" t="0" r="0" b="0"/>
                      <wp:docPr id="6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6" name="Rectangle 6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6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322CC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Jj2XrCtCAAAlSgAAA4AAAAAAAAAAAAAAAAA&#10;LgIAAGRycy9lMm9Eb2MueG1sUEsBAi0AFAAGAAgAAAAhAAXiDD3ZAAAAAwEAAA8AAAAAAAAAAAAA&#10;AAAABwsAAGRycy9kb3ducmV2LnhtbFBLBQYAAAAABAAEAPMAAAANDAAAAAA=&#10;">
                      <v:rect id="Rectangle 66" o:spid="_x0000_s1027" alt="Blue rectangle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mOyMMA&#10;AADbAAAADwAAAGRycy9kb3ducmV2LnhtbESPwWrDMBBE74H8g9hAb7FcUxzjRgmlUCgUSpo4h9wW&#10;a2ObWithqbb791WgkOMwM2+Y7X42vRhp8J1lBY9JCoK4trrjRkF1elsXIHxA1thbJgW/5GG/Wy62&#10;WGo78ReNx9CICGFfooI2BFdK6euWDPrEOuLoXe1gMEQ5NFIPOEW46WWWprk02HFcaNHRa0v19/HH&#10;KPjAT65wvHay2Byy1FF/eXJnpR5W88sziEBzuIf/2+9aQZ7D7Uv8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mOyMMAAADbAAAADwAAAAAAAAAAAAAAAACYAgAAZHJzL2Rv&#10;d25yZXYueG1sUEsFBgAAAAAEAAQA9QAAAIgDAAAAAA==&#10;" fillcolor="#2e74b5 [2404]" stroked="f" strokeweight="0"/>
                      <v:shape id="Freeform 67" o:spid="_x0000_s1028" alt="Information icon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QHXsIA&#10;AADbAAAADwAAAGRycy9kb3ducmV2LnhtbESPT4vCMBTE7wt+h/AEb2uqByvVKCIIepD17/3ZPNtq&#10;81KbqN399BtB8DjMzG+Y8bQxpXhQ7QrLCnrdCARxanXBmYLDfvE9BOE8ssbSMin4JQfTSetrjIm2&#10;T97SY+czESDsElSQe18lUro0J4Ouayvi4J1tbdAHWWdS1/gMcFPKfhQNpMGCw0KOFc1zSq+7u1Hw&#10;c7KXv/1tk5XHVXWwep3Gm3ioVKfdzEYgPDX+E363l1rBIIbXl/AD5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AdewgAAANsAAAAPAAAAAAAAAAAAAAAAAJgCAABkcnMvZG93&#10;bnJldi54bWxQSwUGAAAAAAQABAD1AAAAhw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7D4851" w:rsidP="007D485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 [To be added as due date approaches depending on unimplemented features]</w:t>
            </w:r>
          </w:p>
        </w:tc>
      </w:tr>
    </w:tbl>
    <w:p w:rsidR="003312ED" w:rsidRDefault="003312ED"/>
    <w:sdt>
      <w:sdtPr>
        <w:alias w:val="Implementation Plan:"/>
        <w:tag w:val="Implementation Plan:"/>
        <w:id w:val="127824317"/>
        <w:placeholder>
          <w:docPart w:val="38F13807C0644FC2986B378CA32BFC64"/>
        </w:placeholder>
        <w:temporary/>
        <w:showingPlcHdr/>
        <w15:appearance w15:val="hidden"/>
      </w:sdtPr>
      <w:sdtEndPr/>
      <w:sdtContent>
        <w:p w:rsidR="003312ED" w:rsidRDefault="001A728E" w:rsidP="00704472">
          <w:pPr>
            <w:pStyle w:val="Heading2"/>
          </w:pPr>
          <w:r>
            <w:t>Implementation Plan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FE88A9C" wp14:editId="14843A4D">
                      <wp:extent cx="141605" cy="141605"/>
                      <wp:effectExtent l="0" t="0" r="0" b="0"/>
                      <wp:docPr id="6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9" name="Rectangle 6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70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A72251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h+qg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N9U2H6qCAAAlSgAAA4AAAAAAAAAAAAAAAAALgIA&#10;AGRycy9lMm9Eb2MueG1sUEsBAi0AFAAGAAgAAAAhAAXiDD3ZAAAAAwEAAA8AAAAAAAAAAAAAAAAA&#10;BAsAAGRycy9kb3ducmV2LnhtbFBLBQYAAAAABAAEAPMAAAAKDAAAAAA=&#10;">
                      <v:rect id="Rectangle 69" o:spid="_x0000_s1027" alt="Blue rectangle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YausIA&#10;AADbAAAADwAAAGRycy9kb3ducmV2LnhtbESPT4vCMBTE74LfITzBm6aK+KcaRRYWFhZEqx68PZpn&#10;W2xeQpOt3W9vhIU9DjPzG2az60wtWmp8ZVnBZJyAIM6trrhQcDl/jpYgfEDWWFsmBb/kYbft9zaY&#10;avvkE7VZKESEsE9RQRmCS6X0eUkG/dg64ujdbWMwRNkUUjf4jHBTy2mSzKXBiuNCiY4+Ssof2Y9R&#10;8I0HvmB7r+RycZwmjurbzF2VGg66/RpEoC78h//aX1rBfAXvL/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5hq6wgAAANsAAAAPAAAAAAAAAAAAAAAAAJgCAABkcnMvZG93&#10;bnJldi54bWxQSwUGAAAAAAQABAD1AAAAhwMAAAAA&#10;" fillcolor="#2e74b5 [2404]" stroked="f" strokeweight="0"/>
                      <v:shape id="Freeform 70" o:spid="_x0000_s1028" alt="Information icon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QJ98AA&#10;AADbAAAADwAAAGRycy9kb3ducmV2LnhtbERPy4rCMBTdC/MP4Q6403RcWOmYlmFgQBfic/bX5tpW&#10;m5vaRK1+vVkILg/nPc06U4srta6yrOBrGIEgzq2uuFCw2/4NJiCcR9ZYWyYFd3KQpR+9KSba3nhN&#10;140vRAhhl6CC0vsmkdLlJRl0Q9sQB+5gW4M+wLaQusVbCDe1HEXRWBqsODSU2NBvSflpczEKlnt7&#10;fGzPq6L+nzc7qxd5vIonSvU/u59vEJ46/xa/3DOtIA7rw5fwA2T6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wQJ98AAAADbAAAADwAAAAAAAAAAAAAAAACYAgAAZHJzL2Rvd25y&#10;ZXYueG1sUEsFBgAAAAAEAAQA9QAAAIU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7D4851" w:rsidP="007D485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 an API with a cloud database to store the details of a user and all vehicles belonging to this particular user.</w:t>
            </w:r>
          </w:p>
          <w:p w:rsidR="007D4851" w:rsidRDefault="007D4851" w:rsidP="007D485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Database: </w:t>
            </w:r>
            <w:r w:rsidR="00CA6000">
              <w:t>Mongo DB</w:t>
            </w:r>
          </w:p>
          <w:p w:rsidR="007D4851" w:rsidRDefault="007D4851" w:rsidP="007D485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stack: Node.js and Express</w:t>
            </w:r>
          </w:p>
          <w:p w:rsidR="007D4851" w:rsidRDefault="007D4851" w:rsidP="007D485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 of user from the web app to the database</w:t>
            </w:r>
          </w:p>
          <w:p w:rsidR="007D4851" w:rsidRDefault="007D4851" w:rsidP="007D485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 of vehicles under a user’s profile</w:t>
            </w:r>
          </w:p>
          <w:p w:rsidR="007D4851" w:rsidRDefault="007D4851" w:rsidP="007D485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 of organization by top-level admin</w:t>
            </w:r>
          </w:p>
          <w:p w:rsidR="007D4851" w:rsidRDefault="007D4851" w:rsidP="007D485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Logging in a user’s vehicle into an organizations reach with permission from the organization</w:t>
            </w:r>
          </w:p>
          <w:p w:rsidR="007D4851" w:rsidRDefault="007D4851" w:rsidP="007D485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Logging out a user’s vehicle from an organizations reach with permission from the organization</w:t>
            </w:r>
          </w:p>
          <w:p w:rsidR="007D4851" w:rsidRDefault="007D4851" w:rsidP="007D485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Retrieval of data from an authorized user within the organization.</w:t>
            </w:r>
          </w:p>
        </w:tc>
      </w:tr>
    </w:tbl>
    <w:p w:rsidR="003312ED" w:rsidRDefault="003312ED"/>
    <w:sdt>
      <w:sdtPr>
        <w:alias w:val="High-Level Timeline/Schedule:"/>
        <w:tag w:val="High-Level Timeline/Schedule:"/>
        <w:id w:val="153876149"/>
        <w:placeholder>
          <w:docPart w:val="0978CE563E164A1397501B47D4F67B82"/>
        </w:placeholder>
        <w:temporary/>
        <w:showingPlcHdr/>
        <w15:appearance w15:val="hidden"/>
      </w:sdtPr>
      <w:sdtEndPr/>
      <w:sdtContent>
        <w:p w:rsidR="003312ED" w:rsidRDefault="001A728E">
          <w:pPr>
            <w:pStyle w:val="Heading2"/>
          </w:pPr>
          <w:r>
            <w:t>High-Level Timeline/Schedule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C80ABBA" wp14:editId="51C3A12C">
                      <wp:extent cx="141605" cy="141605"/>
                      <wp:effectExtent l="0" t="0" r="0" b="0"/>
                      <wp:docPr id="7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72" name="Rectangle 7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73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5E141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xXs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iec6dXZGjNSwTuQ6+6LPodVD&#10;2Tpl3tQk1qU9bvGbz137a/ulM18c9Sfi/3LozvQKZs6LkvnrJHPxMjg5vvRCL17DfI5L5r0KQ35C&#10;rL75VX76OPu71TjoinybXLm0SKj+qln/xzT79ZS1hQpFT/xHzfxRs1+QaVl9rAonwX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8GY&#10;15+6oqDq6yT4yqT1T7Wuxyj5rC6wPOWJ/XFfDl+ash7+YEpHm5A0Rsnw8RfpuI8VxQ+T2BSUNPEi&#10;dZUldv6kE5tSZUxmlOo90pq+Ou5N4XvAAIdzhQXgLysnWDsXJwrVNOQYlMkJk6Sec3J8L/oGhSIw&#10;oSLPu28Kkk4g2VTIUKIpsJ9M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MB0/FewCAAAlSgAAA4AAAAAAAAAAAAA&#10;AAAALgIAAGRycy9lMm9Eb2MueG1sUEsBAi0AFAAGAAgAAAAhAAXiDD3ZAAAAAwEAAA8AAAAAAAAA&#10;AAAAAAAACgsAAGRycy9kb3ducmV2LnhtbFBLBQYAAAAABAAEAPMAAAAQDAAAAAA=&#10;">
                      <v:rect id="Rectangle 72" o:spid="_x0000_s1027" alt="Blue rectangle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seFsIA&#10;AADbAAAADwAAAGRycy9kb3ducmV2LnhtbESPT4vCMBTE7wt+h/AEb2tqkbVUo4ggLAiy/jt4ezTP&#10;tti8hCZb67c3Cwseh5n5DbNY9aYRHbW+tqxgMk5AEBdW11wqOJ+2nxkIH5A1NpZJwZM8rJaDjwXm&#10;2j74QN0xlCJC2OeooArB5VL6oiKDfmwdcfRutjUYomxLqVt8RLhpZJokX9JgzXGhQkebior78dco&#10;2OGez9jdapnNftLEUXOduotSo2G/noMI1Id3+L/9rRXMUv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mx4WwgAAANsAAAAPAAAAAAAAAAAAAAAAAJgCAABkcnMvZG93&#10;bnJldi54bWxQSwUGAAAAAAQABAD1AAAAhwMAAAAA&#10;" fillcolor="#2e74b5 [2404]" stroked="f" strokeweight="0"/>
                      <v:shape id="Freeform 73" o:spid="_x0000_s1028" alt="Information icon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aXgMMA&#10;AADbAAAADwAAAGRycy9kb3ducmV2LnhtbESPT4vCMBTE7wt+h/AEb2uqC1a6RlkEwT2I/+9vm2db&#10;t3mpTdTqpzeC4HGYmd8wo0ljSnGh2hWWFfS6EQji1OqCMwW77exzCMJ5ZI2lZVJwIweTcetjhIm2&#10;V17TZeMzESDsElSQe18lUro0J4Ouayvi4B1sbdAHWWdS13gNcFPKfhQNpMGCw0KOFU1zSv83Z6Ng&#10;+WeP9+1plZX732pn9SKNV/FQqU67+fkG4anx7/CrPdcK4i94fgk/QI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aXgMMAAADbAAAADwAAAAAAAAAAAAAAAACYAgAAZHJzL2Rv&#10;d25yZXYueG1sUEsFBgAAAAAEAAQA9QAAAIg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7D4851" w:rsidP="007D485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3F72D6">
              <w:t>0</w:t>
            </w:r>
            <w:r>
              <w:t>5</w:t>
            </w:r>
            <w:r w:rsidR="003F72D6">
              <w:t>-30-2019] to [06</w:t>
            </w:r>
            <w:r>
              <w:t>-</w:t>
            </w:r>
            <w:r w:rsidR="003F72D6">
              <w:t>05</w:t>
            </w:r>
            <w:r>
              <w:t xml:space="preserve">-2019] </w:t>
            </w:r>
          </w:p>
          <w:p w:rsidR="00960646" w:rsidRDefault="00960646" w:rsidP="007D485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Github repository will be created, initialized with a readme. </w:t>
            </w:r>
          </w:p>
          <w:p w:rsidR="00960646" w:rsidRDefault="007D4851" w:rsidP="007D485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boilerplate will be created. Handlebars will be used as the template engine of the node.js and express app</w:t>
            </w:r>
          </w:p>
          <w:p w:rsidR="007D4851" w:rsidRDefault="007D4851" w:rsidP="007D485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 endpoints, permissions endpoints, and retrieval endpoints will be implemented</w:t>
            </w:r>
          </w:p>
          <w:p w:rsidR="00960646" w:rsidRDefault="00960646" w:rsidP="007D485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 skeleton app on heroku</w:t>
            </w:r>
            <w:r>
              <w:t>.</w:t>
            </w:r>
            <w:bookmarkStart w:id="0" w:name="_GoBack"/>
            <w:bookmarkEnd w:id="0"/>
          </w:p>
          <w:p w:rsidR="007D4851" w:rsidRDefault="007D4851" w:rsidP="007D485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structure-only user interface will be implemented to test these initial endpoints</w:t>
            </w:r>
          </w:p>
          <w:p w:rsidR="007D4851" w:rsidRDefault="007D4851" w:rsidP="007D485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organization dashboard will be created to view the data within the organization.</w:t>
            </w:r>
          </w:p>
          <w:p w:rsidR="003F72D6" w:rsidRDefault="00C75948" w:rsidP="007D485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  <w:p w:rsidR="00C75948" w:rsidRDefault="00C75948" w:rsidP="007D485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F72D6" w:rsidRDefault="003F72D6" w:rsidP="007D485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[06-05-2019] to [Next Date]</w:t>
            </w:r>
          </w:p>
          <w:p w:rsidR="003F72D6" w:rsidRDefault="003F72D6" w:rsidP="007D485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discussed</w:t>
            </w:r>
          </w:p>
        </w:tc>
      </w:tr>
    </w:tbl>
    <w:p w:rsidR="003312ED" w:rsidRDefault="003312ED"/>
    <w:p w:rsidR="007D4851" w:rsidRDefault="007D4851">
      <w:pPr>
        <w:pStyle w:val="Heading1"/>
      </w:pPr>
    </w:p>
    <w:p w:rsidR="003312ED" w:rsidRDefault="000A567E">
      <w:pPr>
        <w:pStyle w:val="Heading1"/>
      </w:pPr>
      <w:sdt>
        <w:sdtPr>
          <w:alias w:val="Approval and Authority to Proceed:"/>
          <w:tag w:val="Approval and Authority to Proceed:"/>
          <w:id w:val="1678304271"/>
          <w:placeholder>
            <w:docPart w:val="FEA4871EC0644E3CA96953E94AB11163"/>
          </w:placeholder>
          <w:temporary/>
          <w:showingPlcHdr/>
          <w15:appearance w15:val="hidden"/>
        </w:sdtPr>
        <w:sdtEndPr/>
        <w:sdtContent>
          <w:r w:rsidR="001A728E">
            <w:t>Approval and Authority to Proceed</w:t>
          </w:r>
        </w:sdtContent>
      </w:sdt>
    </w:p>
    <w:p w:rsidR="003312ED" w:rsidRDefault="000A567E">
      <w:sdt>
        <w:sdtPr>
          <w:alias w:val="Enter description:"/>
          <w:tag w:val="Enter description:"/>
          <w:id w:val="2060202526"/>
          <w:placeholder>
            <w:docPart w:val="340ED85442CE43DFA4967F3E449C395E"/>
          </w:placeholder>
          <w:temporary/>
          <w:showingPlcHdr/>
          <w15:appearance w15:val="hidden"/>
        </w:sdtPr>
        <w:sdtEndPr/>
        <w:sdtContent>
          <w:r w:rsidR="001A728E">
            <w:t>We approve the project as described above, and authorize the team to proceed.</w:t>
          </w:r>
        </w:sdtContent>
      </w:sdt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6"/>
        <w:gridCol w:w="3596"/>
        <w:gridCol w:w="2158"/>
      </w:tblGrid>
      <w:tr w:rsidR="003312ED" w:rsidTr="00331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3312ED" w:rsidRDefault="000A567E">
            <w:sdt>
              <w:sdtPr>
                <w:alias w:val="Name:"/>
                <w:tag w:val="Name:"/>
                <w:id w:val="906499201"/>
                <w:placeholder>
                  <w:docPart w:val="ADD143F66C184E7E9FEA12183C912B24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Name</w:t>
                </w:r>
              </w:sdtContent>
            </w:sdt>
          </w:p>
        </w:tc>
        <w:sdt>
          <w:sdtPr>
            <w:alias w:val="Title:"/>
            <w:tag w:val="Title:"/>
            <w:id w:val="-2000185632"/>
            <w:placeholder>
              <w:docPart w:val="83664BC555464B42A3CE1549DE0A49B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23" w:type="pct"/>
              </w:tcPr>
              <w:p w:rsidR="003312ED" w:rsidRDefault="001A728E">
                <w:r>
                  <w:t>Title</w:t>
                </w:r>
              </w:p>
            </w:tc>
          </w:sdtContent>
        </w:sdt>
        <w:sdt>
          <w:sdtPr>
            <w:alias w:val="Date:"/>
            <w:tag w:val="Date:"/>
            <w:id w:val="-434442090"/>
            <w:placeholder>
              <w:docPart w:val="C2F24A303C3C428186641CF44C8A91F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5" w:type="pct"/>
              </w:tcPr>
              <w:p w:rsidR="003312ED" w:rsidRDefault="001A728E">
                <w:r>
                  <w:t>Date</w:t>
                </w:r>
              </w:p>
            </w:tc>
          </w:sdtContent>
        </w:sdt>
      </w:tr>
      <w:tr w:rsidR="003312ED" w:rsidTr="003312ED">
        <w:tc>
          <w:tcPr>
            <w:tcW w:w="1923" w:type="pct"/>
          </w:tcPr>
          <w:p w:rsidR="003312ED" w:rsidRDefault="007D4851">
            <w:r>
              <w:t>Your name goes here</w:t>
            </w:r>
          </w:p>
        </w:tc>
        <w:tc>
          <w:tcPr>
            <w:tcW w:w="1923" w:type="pct"/>
          </w:tcPr>
          <w:p w:rsidR="003312ED" w:rsidRDefault="007D4851">
            <w:r>
              <w:t>Mr</w:t>
            </w:r>
          </w:p>
        </w:tc>
        <w:tc>
          <w:tcPr>
            <w:tcW w:w="1155" w:type="pct"/>
          </w:tcPr>
          <w:p w:rsidR="003312ED" w:rsidRDefault="007D4851">
            <w:r>
              <w:t>5-30-2019</w:t>
            </w:r>
          </w:p>
        </w:tc>
      </w:tr>
      <w:tr w:rsidR="003312ED" w:rsidTr="003312ED">
        <w:tc>
          <w:tcPr>
            <w:tcW w:w="1923" w:type="pct"/>
          </w:tcPr>
          <w:p w:rsidR="003312ED" w:rsidRDefault="007D4851">
            <w:r>
              <w:t>Team mate</w:t>
            </w:r>
          </w:p>
        </w:tc>
        <w:tc>
          <w:tcPr>
            <w:tcW w:w="1923" w:type="pct"/>
          </w:tcPr>
          <w:p w:rsidR="003312ED" w:rsidRDefault="003F72D6">
            <w:r>
              <w:t>X</w:t>
            </w:r>
          </w:p>
        </w:tc>
        <w:tc>
          <w:tcPr>
            <w:tcW w:w="1155" w:type="pct"/>
          </w:tcPr>
          <w:p w:rsidR="003312ED" w:rsidRDefault="003F72D6">
            <w:r>
              <w:t>X</w:t>
            </w:r>
          </w:p>
        </w:tc>
      </w:tr>
      <w:tr w:rsidR="003312ED" w:rsidTr="003312ED">
        <w:tc>
          <w:tcPr>
            <w:tcW w:w="1923" w:type="pct"/>
          </w:tcPr>
          <w:p w:rsidR="003312ED" w:rsidRDefault="007D4851">
            <w:r>
              <w:t>Team mate</w:t>
            </w:r>
          </w:p>
        </w:tc>
        <w:tc>
          <w:tcPr>
            <w:tcW w:w="1923" w:type="pct"/>
          </w:tcPr>
          <w:p w:rsidR="003312ED" w:rsidRDefault="003F72D6">
            <w:r>
              <w:t>X</w:t>
            </w:r>
          </w:p>
        </w:tc>
        <w:tc>
          <w:tcPr>
            <w:tcW w:w="1155" w:type="pct"/>
          </w:tcPr>
          <w:p w:rsidR="003312ED" w:rsidRDefault="003F72D6">
            <w:r>
              <w:t>X</w:t>
            </w:r>
          </w:p>
        </w:tc>
      </w:tr>
    </w:tbl>
    <w:p w:rsidR="003312ED" w:rsidRDefault="003312ED"/>
    <w:tbl>
      <w:tblPr>
        <w:tblStyle w:val="PlainTable4"/>
        <w:tblW w:w="5000" w:type="pct"/>
        <w:tblLook w:val="04A0" w:firstRow="1" w:lastRow="0" w:firstColumn="1" w:lastColumn="0" w:noHBand="0" w:noVBand="1"/>
        <w:tblDescription w:val="Table to enter Approved by names and Dat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3312ED" w:rsidTr="00083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:rsidR="003312ED" w:rsidRDefault="003312ED"/>
        </w:tc>
        <w:tc>
          <w:tcPr>
            <w:tcW w:w="1038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2ED" w:rsidTr="00083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:rsidR="003312ED" w:rsidRDefault="000A567E">
            <w:sdt>
              <w:sdtPr>
                <w:alias w:val="Approved By:"/>
                <w:tag w:val="Approved By:"/>
                <w:id w:val="-1471513911"/>
                <w:placeholder>
                  <w:docPart w:val="413B0464956541B5AC6966290A8CA34E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Approved By</w:t>
                </w:r>
              </w:sdtContent>
            </w:sdt>
          </w:p>
        </w:tc>
        <w:tc>
          <w:tcPr>
            <w:tcW w:w="1038" w:type="pct"/>
          </w:tcPr>
          <w:p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Date:"/>
            <w:tag w:val="Date:"/>
            <w:id w:val="126055296"/>
            <w:placeholder>
              <w:docPart w:val="AE9623FB0EB24EFDA24421E894527FE4"/>
            </w:placeholder>
            <w:temporary/>
            <w:showingPlcHdr/>
            <w15:appearance w15:val="hidden"/>
          </w:sdtPr>
          <w:sdtEndPr/>
          <w:sdtContent>
            <w:tc>
              <w:tcPr>
                <w:tcW w:w="576" w:type="pct"/>
              </w:tcPr>
              <w:p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  <w:tc>
          <w:tcPr>
            <w:tcW w:w="307" w:type="pct"/>
          </w:tcPr>
          <w:p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Approved By:"/>
            <w:tag w:val="Approved By:"/>
            <w:id w:val="-1885242522"/>
            <w:placeholder>
              <w:docPart w:val="2678FF21CEEC4BBA97EFBCCA4FA4F3C5"/>
            </w:placeholder>
            <w:temporary/>
            <w:showingPlcHdr/>
            <w15:appearance w15:val="hidden"/>
          </w:sdtPr>
          <w:sdtEndPr/>
          <w:sdtContent>
            <w:tc>
              <w:tcPr>
                <w:tcW w:w="640" w:type="pct"/>
              </w:tcPr>
              <w:p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Approved By</w:t>
                </w:r>
              </w:p>
            </w:tc>
          </w:sdtContent>
        </w:sdt>
        <w:tc>
          <w:tcPr>
            <w:tcW w:w="1038" w:type="pct"/>
          </w:tcPr>
          <w:p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Date:"/>
            <w:tag w:val="Date:"/>
            <w:id w:val="-144667917"/>
            <w:placeholder>
              <w:docPart w:val="B666411FE7594D78B22150151FB6A7FA"/>
            </w:placeholder>
            <w:temporary/>
            <w:showingPlcHdr/>
            <w15:appearance w15:val="hidden"/>
          </w:sdtPr>
          <w:sdtEndPr/>
          <w:sdtContent>
            <w:tc>
              <w:tcPr>
                <w:tcW w:w="575" w:type="pct"/>
              </w:tcPr>
              <w:p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</w:tr>
    </w:tbl>
    <w:p w:rsidR="003312ED" w:rsidRDefault="003F72D6" w:rsidP="008D6D77">
      <w:r>
        <w:t>Nil</w:t>
      </w:r>
      <w:r>
        <w:tab/>
      </w:r>
      <w:r>
        <w:tab/>
      </w:r>
      <w:r>
        <w:tab/>
      </w:r>
      <w:r>
        <w:tab/>
        <w:t xml:space="preserve">         Nil                             Nil</w:t>
      </w:r>
      <w:r>
        <w:tab/>
      </w:r>
      <w:r>
        <w:tab/>
      </w:r>
      <w:r>
        <w:tab/>
      </w:r>
      <w:r>
        <w:tab/>
        <w:t xml:space="preserve">        Nil</w:t>
      </w:r>
    </w:p>
    <w:sectPr w:rsidR="003312ED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67E" w:rsidRDefault="000A567E">
      <w:pPr>
        <w:spacing w:after="0" w:line="240" w:lineRule="auto"/>
      </w:pPr>
      <w:r>
        <w:separator/>
      </w:r>
    </w:p>
  </w:endnote>
  <w:endnote w:type="continuationSeparator" w:id="0">
    <w:p w:rsidR="000A567E" w:rsidRDefault="000A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960646">
      <w:t>3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67E" w:rsidRDefault="000A567E">
      <w:pPr>
        <w:spacing w:after="0" w:line="240" w:lineRule="auto"/>
      </w:pPr>
      <w:r>
        <w:separator/>
      </w:r>
    </w:p>
  </w:footnote>
  <w:footnote w:type="continuationSeparator" w:id="0">
    <w:p w:rsidR="000A567E" w:rsidRDefault="000A5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ED"/>
    <w:rsid w:val="00083B37"/>
    <w:rsid w:val="000A0612"/>
    <w:rsid w:val="000A567E"/>
    <w:rsid w:val="001A728E"/>
    <w:rsid w:val="001E042A"/>
    <w:rsid w:val="00225505"/>
    <w:rsid w:val="003312ED"/>
    <w:rsid w:val="003F72D6"/>
    <w:rsid w:val="004018C1"/>
    <w:rsid w:val="004727F4"/>
    <w:rsid w:val="004A0A8D"/>
    <w:rsid w:val="00575B92"/>
    <w:rsid w:val="005D4DC9"/>
    <w:rsid w:val="005F7999"/>
    <w:rsid w:val="00626EDA"/>
    <w:rsid w:val="00670FA9"/>
    <w:rsid w:val="006D7FF8"/>
    <w:rsid w:val="00704472"/>
    <w:rsid w:val="00791457"/>
    <w:rsid w:val="007B2504"/>
    <w:rsid w:val="007D457D"/>
    <w:rsid w:val="007D4851"/>
    <w:rsid w:val="007F372E"/>
    <w:rsid w:val="00800861"/>
    <w:rsid w:val="008D5E06"/>
    <w:rsid w:val="008D6D77"/>
    <w:rsid w:val="009177ED"/>
    <w:rsid w:val="00954BFF"/>
    <w:rsid w:val="00960646"/>
    <w:rsid w:val="00AA316B"/>
    <w:rsid w:val="00BC1FD2"/>
    <w:rsid w:val="00C75948"/>
    <w:rsid w:val="00C92C41"/>
    <w:rsid w:val="00CA6000"/>
    <w:rsid w:val="00D57E3E"/>
    <w:rsid w:val="00DB24CB"/>
    <w:rsid w:val="00DF5013"/>
    <w:rsid w:val="00E80A82"/>
    <w:rsid w:val="00E9640A"/>
    <w:rsid w:val="00F1586E"/>
    <w:rsid w:val="00FA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D1089"/>
  <w15:chartTrackingRefBased/>
  <w15:docId w15:val="{24742F92-D111-43D0-A177-BB30E8B5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a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B2665D4CE64CC8ADEE4CE455467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A9C53-1409-45FF-825A-EF741046F3A0}"/>
      </w:docPartPr>
      <w:docPartBody>
        <w:p w:rsidR="00000000" w:rsidRDefault="00CF4764">
          <w:pPr>
            <w:pStyle w:val="A5B2665D4CE64CC8ADEE4CE455467DE6"/>
          </w:pPr>
          <w:r>
            <w:t>Overview</w:t>
          </w:r>
        </w:p>
      </w:docPartBody>
    </w:docPart>
    <w:docPart>
      <w:docPartPr>
        <w:name w:val="64E9586D91144F5C90E506C6B0F8A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D71DF-ECCB-42FC-9380-6D02111E2B0C}"/>
      </w:docPartPr>
      <w:docPartBody>
        <w:p w:rsidR="00000000" w:rsidRDefault="00CF4764">
          <w:pPr>
            <w:pStyle w:val="64E9586D91144F5C90E506C6B0F8ACD3"/>
          </w:pPr>
          <w:r>
            <w:t>Project Background and Description</w:t>
          </w:r>
        </w:p>
      </w:docPartBody>
    </w:docPart>
    <w:docPart>
      <w:docPartPr>
        <w:name w:val="A16A291390ED4608BABB819D257DA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2721C-A884-4E8E-B859-630C9EE876F0}"/>
      </w:docPartPr>
      <w:docPartBody>
        <w:p w:rsidR="00000000" w:rsidRDefault="00CF4764">
          <w:pPr>
            <w:pStyle w:val="A16A291390ED4608BABB819D257DAD84"/>
          </w:pPr>
          <w:r>
            <w:t>Project Scope</w:t>
          </w:r>
        </w:p>
      </w:docPartBody>
    </w:docPart>
    <w:docPart>
      <w:docPartPr>
        <w:name w:val="580F5D5AC1904191B5FEA89C7CFB1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09411-FF11-4A2A-BFE4-B91732E51DB4}"/>
      </w:docPartPr>
      <w:docPartBody>
        <w:p w:rsidR="00000000" w:rsidRDefault="00CF4764">
          <w:pPr>
            <w:pStyle w:val="580F5D5AC1904191B5FEA89C7CFB1F20"/>
          </w:pPr>
          <w:r>
            <w:t>High-Level Requirements</w:t>
          </w:r>
        </w:p>
      </w:docPartBody>
    </w:docPart>
    <w:docPart>
      <w:docPartPr>
        <w:name w:val="4AC0ECF1891A450B873D812C5FEBC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A864A-DFB6-4D18-A8E7-2F2AC6144E2C}"/>
      </w:docPartPr>
      <w:docPartBody>
        <w:p w:rsidR="00000000" w:rsidRDefault="00CF4764">
          <w:pPr>
            <w:pStyle w:val="4AC0ECF1891A450B873D812C5FEBCFB2"/>
          </w:pPr>
          <w:r>
            <w:t>Deliverables</w:t>
          </w:r>
        </w:p>
      </w:docPartBody>
    </w:docPart>
    <w:docPart>
      <w:docPartPr>
        <w:name w:val="C152227D96F8496DA2AFC6EFF24C4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DD28E-7AC9-4CC0-B0B0-DCAACADAD299}"/>
      </w:docPartPr>
      <w:docPartBody>
        <w:p w:rsidR="00000000" w:rsidRDefault="00CF4764">
          <w:pPr>
            <w:pStyle w:val="C152227D96F8496DA2AFC6EFF24C4BFE"/>
          </w:pPr>
          <w:r>
            <w:t>Affected Parties</w:t>
          </w:r>
        </w:p>
      </w:docPartBody>
    </w:docPart>
    <w:docPart>
      <w:docPartPr>
        <w:name w:val="474D3EF79DD84002B75073A9A737F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5077B-124C-445D-A2AD-68CA55760078}"/>
      </w:docPartPr>
      <w:docPartBody>
        <w:p w:rsidR="00000000" w:rsidRDefault="00CF4764">
          <w:pPr>
            <w:pStyle w:val="474D3EF79DD84002B75073A9A737F392"/>
          </w:pPr>
          <w:r>
            <w:t>Affected Business Processes or Systems</w:t>
          </w:r>
        </w:p>
      </w:docPartBody>
    </w:docPart>
    <w:docPart>
      <w:docPartPr>
        <w:name w:val="E8417AB6D135499E917C31A634015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A806A-7A28-4A05-A653-DCEA326EA223}"/>
      </w:docPartPr>
      <w:docPartBody>
        <w:p w:rsidR="00000000" w:rsidRDefault="00CF4764">
          <w:pPr>
            <w:pStyle w:val="E8417AB6D135499E917C31A63401575C"/>
          </w:pPr>
          <w:r>
            <w:t>Specific Exclus</w:t>
          </w:r>
          <w:r>
            <w:t>ions from Scope</w:t>
          </w:r>
        </w:p>
      </w:docPartBody>
    </w:docPart>
    <w:docPart>
      <w:docPartPr>
        <w:name w:val="38F13807C0644FC2986B378CA32BF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E1A12-06FC-47AB-9064-4B82E3A603E6}"/>
      </w:docPartPr>
      <w:docPartBody>
        <w:p w:rsidR="00000000" w:rsidRDefault="00CF4764">
          <w:pPr>
            <w:pStyle w:val="38F13807C0644FC2986B378CA32BFC64"/>
          </w:pPr>
          <w:r>
            <w:t>Implementation Plan</w:t>
          </w:r>
        </w:p>
      </w:docPartBody>
    </w:docPart>
    <w:docPart>
      <w:docPartPr>
        <w:name w:val="0978CE563E164A1397501B47D4F67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B02C5-CD35-4E4E-868D-D35A36120B8D}"/>
      </w:docPartPr>
      <w:docPartBody>
        <w:p w:rsidR="00000000" w:rsidRDefault="00CF4764">
          <w:pPr>
            <w:pStyle w:val="0978CE563E164A1397501B47D4F67B82"/>
          </w:pPr>
          <w:r>
            <w:t>High-Level Timeline/Schedule</w:t>
          </w:r>
        </w:p>
      </w:docPartBody>
    </w:docPart>
    <w:docPart>
      <w:docPartPr>
        <w:name w:val="FEA4871EC0644E3CA96953E94AB11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16B94-DE27-4EEE-A65A-EBB3E7ACE7E4}"/>
      </w:docPartPr>
      <w:docPartBody>
        <w:p w:rsidR="00000000" w:rsidRDefault="00CF4764">
          <w:pPr>
            <w:pStyle w:val="FEA4871EC0644E3CA96953E94AB11163"/>
          </w:pPr>
          <w:r>
            <w:t>Approval and Authority to Proceed</w:t>
          </w:r>
        </w:p>
      </w:docPartBody>
    </w:docPart>
    <w:docPart>
      <w:docPartPr>
        <w:name w:val="340ED85442CE43DFA4967F3E449C3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11068-E3C5-4865-8F9E-84B76BFAF98D}"/>
      </w:docPartPr>
      <w:docPartBody>
        <w:p w:rsidR="00000000" w:rsidRDefault="00CF4764">
          <w:pPr>
            <w:pStyle w:val="340ED85442CE43DFA4967F3E449C395E"/>
          </w:pPr>
          <w:r>
            <w:t>We approve the project as described above, and authorize the team to proceed.</w:t>
          </w:r>
        </w:p>
      </w:docPartBody>
    </w:docPart>
    <w:docPart>
      <w:docPartPr>
        <w:name w:val="ADD143F66C184E7E9FEA12183C912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AF1C2-95F6-4B21-8C9C-08850786D0D2}"/>
      </w:docPartPr>
      <w:docPartBody>
        <w:p w:rsidR="00000000" w:rsidRDefault="00CF4764">
          <w:pPr>
            <w:pStyle w:val="ADD143F66C184E7E9FEA12183C912B24"/>
          </w:pPr>
          <w:r>
            <w:t>Name</w:t>
          </w:r>
        </w:p>
      </w:docPartBody>
    </w:docPart>
    <w:docPart>
      <w:docPartPr>
        <w:name w:val="83664BC555464B42A3CE1549DE0A4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0A660-110C-4AC4-82E8-224F02C9FCE9}"/>
      </w:docPartPr>
      <w:docPartBody>
        <w:p w:rsidR="00000000" w:rsidRDefault="00CF4764">
          <w:pPr>
            <w:pStyle w:val="83664BC555464B42A3CE1549DE0A49B5"/>
          </w:pPr>
          <w:r>
            <w:t>Title</w:t>
          </w:r>
        </w:p>
      </w:docPartBody>
    </w:docPart>
    <w:docPart>
      <w:docPartPr>
        <w:name w:val="C2F24A303C3C428186641CF44C8A9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77E71-2319-4E6B-8E20-ED1167B4C763}"/>
      </w:docPartPr>
      <w:docPartBody>
        <w:p w:rsidR="00000000" w:rsidRDefault="00CF4764">
          <w:pPr>
            <w:pStyle w:val="C2F24A303C3C428186641CF44C8A91FE"/>
          </w:pPr>
          <w:r>
            <w:t>Date</w:t>
          </w:r>
        </w:p>
      </w:docPartBody>
    </w:docPart>
    <w:docPart>
      <w:docPartPr>
        <w:name w:val="413B0464956541B5AC6966290A8CA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809A9-8BC7-4DE9-BA4B-15B468A054BB}"/>
      </w:docPartPr>
      <w:docPartBody>
        <w:p w:rsidR="00000000" w:rsidRDefault="00CF4764">
          <w:pPr>
            <w:pStyle w:val="413B0464956541B5AC6966290A8CA34E"/>
          </w:pPr>
          <w:r>
            <w:t>Approved By</w:t>
          </w:r>
        </w:p>
      </w:docPartBody>
    </w:docPart>
    <w:docPart>
      <w:docPartPr>
        <w:name w:val="AE9623FB0EB24EFDA24421E894527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C542A-EB3A-4EC3-8886-F2BF9A425392}"/>
      </w:docPartPr>
      <w:docPartBody>
        <w:p w:rsidR="00000000" w:rsidRDefault="00CF4764">
          <w:pPr>
            <w:pStyle w:val="AE9623FB0EB24EFDA24421E894527FE4"/>
          </w:pPr>
          <w:r>
            <w:t>Date</w:t>
          </w:r>
        </w:p>
      </w:docPartBody>
    </w:docPart>
    <w:docPart>
      <w:docPartPr>
        <w:name w:val="2678FF21CEEC4BBA97EFBCCA4FA4F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14C05-CD2B-4BE9-97D5-21BF2B9D0F6F}"/>
      </w:docPartPr>
      <w:docPartBody>
        <w:p w:rsidR="00000000" w:rsidRDefault="00CF4764">
          <w:pPr>
            <w:pStyle w:val="2678FF21CEEC4BBA97EFBCCA4FA4F3C5"/>
          </w:pPr>
          <w:r>
            <w:t>Approved By</w:t>
          </w:r>
        </w:p>
      </w:docPartBody>
    </w:docPart>
    <w:docPart>
      <w:docPartPr>
        <w:name w:val="B666411FE7594D78B22150151FB6A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10B49-1E2B-494C-985D-EA1FA7A32288}"/>
      </w:docPartPr>
      <w:docPartBody>
        <w:p w:rsidR="00000000" w:rsidRDefault="00CF4764">
          <w:pPr>
            <w:pStyle w:val="B666411FE7594D78B22150151FB6A7FA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D9"/>
    <w:rsid w:val="00BD57D9"/>
    <w:rsid w:val="00CF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E1C406D8A74A96B2B241AC64A1F427">
    <w:name w:val="80E1C406D8A74A96B2B241AC64A1F427"/>
  </w:style>
  <w:style w:type="paragraph" w:customStyle="1" w:styleId="CCAFC40A391F4765A4E6BB71C3E0B746">
    <w:name w:val="CCAFC40A391F4765A4E6BB71C3E0B746"/>
  </w:style>
  <w:style w:type="paragraph" w:customStyle="1" w:styleId="7490E47903434EF29DB483AAC376C18F">
    <w:name w:val="7490E47903434EF29DB483AAC376C18F"/>
  </w:style>
  <w:style w:type="paragraph" w:customStyle="1" w:styleId="A5B2665D4CE64CC8ADEE4CE455467DE6">
    <w:name w:val="A5B2665D4CE64CC8ADEE4CE455467DE6"/>
  </w:style>
  <w:style w:type="paragraph" w:customStyle="1" w:styleId="64E9586D91144F5C90E506C6B0F8ACD3">
    <w:name w:val="64E9586D91144F5C90E506C6B0F8ACD3"/>
  </w:style>
  <w:style w:type="paragraph" w:customStyle="1" w:styleId="D1B2A607FC53409FB47C29D744C9B89A">
    <w:name w:val="D1B2A607FC53409FB47C29D744C9B89A"/>
  </w:style>
  <w:style w:type="paragraph" w:customStyle="1" w:styleId="54B629922F4949FF8F8E2FCB21367774">
    <w:name w:val="54B629922F4949FF8F8E2FCB21367774"/>
  </w:style>
  <w:style w:type="paragraph" w:customStyle="1" w:styleId="A16A291390ED4608BABB819D257DAD84">
    <w:name w:val="A16A291390ED4608BABB819D257DAD84"/>
  </w:style>
  <w:style w:type="paragraph" w:customStyle="1" w:styleId="21F835499ABA415182CD800C59D60F93">
    <w:name w:val="21F835499ABA415182CD800C59D60F93"/>
  </w:style>
  <w:style w:type="paragraph" w:customStyle="1" w:styleId="F3876A8BD7F740D8989AA9F0A3B380DF">
    <w:name w:val="F3876A8BD7F740D8989AA9F0A3B380DF"/>
  </w:style>
  <w:style w:type="paragraph" w:customStyle="1" w:styleId="FAACAEFDA3C14246A3E7D3131E764D6E">
    <w:name w:val="FAACAEFDA3C14246A3E7D3131E764D6E"/>
  </w:style>
  <w:style w:type="paragraph" w:customStyle="1" w:styleId="580F5D5AC1904191B5FEA89C7CFB1F20">
    <w:name w:val="580F5D5AC1904191B5FEA89C7CFB1F20"/>
  </w:style>
  <w:style w:type="paragraph" w:customStyle="1" w:styleId="4A6DB80C338C4F2A86834864304C4D53">
    <w:name w:val="4A6DB80C338C4F2A86834864304C4D53"/>
  </w:style>
  <w:style w:type="paragraph" w:customStyle="1" w:styleId="7C0DFCCBE3524FC0A1CCA8182A40AABD">
    <w:name w:val="7C0DFCCBE3524FC0A1CCA8182A40AABD"/>
  </w:style>
  <w:style w:type="paragraph" w:customStyle="1" w:styleId="FBC3C9FC642A41C18877BA286E09EFBB">
    <w:name w:val="FBC3C9FC642A41C18877BA286E09EFBB"/>
  </w:style>
  <w:style w:type="paragraph" w:customStyle="1" w:styleId="6BEF6F4C53DC4EC59ADCA52C6A4E398F">
    <w:name w:val="6BEF6F4C53DC4EC59ADCA52C6A4E398F"/>
  </w:style>
  <w:style w:type="paragraph" w:customStyle="1" w:styleId="3AF3AD01D56948028B9EDBA08066DD5E">
    <w:name w:val="3AF3AD01D56948028B9EDBA08066DD5E"/>
  </w:style>
  <w:style w:type="paragraph" w:customStyle="1" w:styleId="4AC0ECF1891A450B873D812C5FEBCFB2">
    <w:name w:val="4AC0ECF1891A450B873D812C5FEBCFB2"/>
  </w:style>
  <w:style w:type="paragraph" w:customStyle="1" w:styleId="5A2AF65273F6421187979701886572F5">
    <w:name w:val="5A2AF65273F6421187979701886572F5"/>
  </w:style>
  <w:style w:type="paragraph" w:customStyle="1" w:styleId="C152227D96F8496DA2AFC6EFF24C4BFE">
    <w:name w:val="C152227D96F8496DA2AFC6EFF24C4BFE"/>
  </w:style>
  <w:style w:type="paragraph" w:customStyle="1" w:styleId="540EEB9EA41D4AA58111D565BFA07F8D">
    <w:name w:val="540EEB9EA41D4AA58111D565BFA07F8D"/>
  </w:style>
  <w:style w:type="paragraph" w:customStyle="1" w:styleId="474D3EF79DD84002B75073A9A737F392">
    <w:name w:val="474D3EF79DD84002B75073A9A737F392"/>
  </w:style>
  <w:style w:type="paragraph" w:customStyle="1" w:styleId="0B93B5333CF944D9B71CF858B224466F">
    <w:name w:val="0B93B5333CF944D9B71CF858B224466F"/>
  </w:style>
  <w:style w:type="paragraph" w:customStyle="1" w:styleId="E8417AB6D135499E917C31A63401575C">
    <w:name w:val="E8417AB6D135499E917C31A63401575C"/>
  </w:style>
  <w:style w:type="paragraph" w:customStyle="1" w:styleId="720C01FE80034C4EADC1C47F94FFAAFA">
    <w:name w:val="720C01FE80034C4EADC1C47F94FFAAFA"/>
  </w:style>
  <w:style w:type="paragraph" w:customStyle="1" w:styleId="38F13807C0644FC2986B378CA32BFC64">
    <w:name w:val="38F13807C0644FC2986B378CA32BFC64"/>
  </w:style>
  <w:style w:type="paragraph" w:customStyle="1" w:styleId="A11B65322B9D4893BE6C1713AB156829">
    <w:name w:val="A11B65322B9D4893BE6C1713AB156829"/>
  </w:style>
  <w:style w:type="paragraph" w:customStyle="1" w:styleId="0978CE563E164A1397501B47D4F67B82">
    <w:name w:val="0978CE563E164A1397501B47D4F67B82"/>
  </w:style>
  <w:style w:type="paragraph" w:customStyle="1" w:styleId="452CA6D7735C492A99E89884D486D2AB">
    <w:name w:val="452CA6D7735C492A99E89884D486D2AB"/>
  </w:style>
  <w:style w:type="paragraph" w:customStyle="1" w:styleId="FEA4871EC0644E3CA96953E94AB11163">
    <w:name w:val="FEA4871EC0644E3CA96953E94AB11163"/>
  </w:style>
  <w:style w:type="paragraph" w:customStyle="1" w:styleId="340ED85442CE43DFA4967F3E449C395E">
    <w:name w:val="340ED85442CE43DFA4967F3E449C395E"/>
  </w:style>
  <w:style w:type="paragraph" w:customStyle="1" w:styleId="ADD143F66C184E7E9FEA12183C912B24">
    <w:name w:val="ADD143F66C184E7E9FEA12183C912B24"/>
  </w:style>
  <w:style w:type="paragraph" w:customStyle="1" w:styleId="83664BC555464B42A3CE1549DE0A49B5">
    <w:name w:val="83664BC555464B42A3CE1549DE0A49B5"/>
  </w:style>
  <w:style w:type="paragraph" w:customStyle="1" w:styleId="C2F24A303C3C428186641CF44C8A91FE">
    <w:name w:val="C2F24A303C3C428186641CF44C8A91FE"/>
  </w:style>
  <w:style w:type="paragraph" w:customStyle="1" w:styleId="413B0464956541B5AC6966290A8CA34E">
    <w:name w:val="413B0464956541B5AC6966290A8CA34E"/>
  </w:style>
  <w:style w:type="paragraph" w:customStyle="1" w:styleId="AE9623FB0EB24EFDA24421E894527FE4">
    <w:name w:val="AE9623FB0EB24EFDA24421E894527FE4"/>
  </w:style>
  <w:style w:type="paragraph" w:customStyle="1" w:styleId="2678FF21CEEC4BBA97EFBCCA4FA4F3C5">
    <w:name w:val="2678FF21CEEC4BBA97EFBCCA4FA4F3C5"/>
  </w:style>
  <w:style w:type="paragraph" w:customStyle="1" w:styleId="B666411FE7594D78B22150151FB6A7FA">
    <w:name w:val="B666411FE7594D78B22150151FB6A7FA"/>
  </w:style>
  <w:style w:type="paragraph" w:customStyle="1" w:styleId="C7F807D1D5FD41639C059C2A0DF1619C">
    <w:name w:val="C7F807D1D5FD41639C059C2A0DF1619C"/>
    <w:rsid w:val="00BD57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119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Ola</dc:creator>
  <cp:lastModifiedBy>Abdullahi Oladosu</cp:lastModifiedBy>
  <cp:revision>6</cp:revision>
  <dcterms:created xsi:type="dcterms:W3CDTF">2019-05-29T22:18:00Z</dcterms:created>
  <dcterms:modified xsi:type="dcterms:W3CDTF">2019-05-30T00:17:00Z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